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8B067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HƯỚNG DẪN SỬ DỤNG EDU CNPT</w:t>
      </w:r>
    </w:p>
    <w:p w14:paraId="6F7D60F3">
      <w:pPr>
        <w:numPr>
          <w:ilvl w:val="0"/>
          <w:numId w:val="1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Chuẩn bị 2 file excel</w:t>
      </w:r>
    </w:p>
    <w:p w14:paraId="2E196E8F">
      <w:pPr>
        <w:numPr>
          <w:numId w:val="0"/>
        </w:numPr>
        <w:rPr>
          <w:rFonts w:hint="default"/>
          <w:lang w:val="en-US"/>
        </w:rPr>
      </w:pPr>
    </w:p>
    <w:p w14:paraId="2FF3CADB">
      <w:pPr>
        <w:jc w:val="center"/>
      </w:pPr>
      <w:r>
        <w:rPr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1118235</wp:posOffset>
                </wp:positionV>
                <wp:extent cx="4572000" cy="1237615"/>
                <wp:effectExtent l="0" t="4445" r="0" b="76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1237615"/>
                          <a:chOff x="6457" y="6338"/>
                          <a:chExt cx="7200" cy="1949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 flipH="1">
                            <a:off x="7232" y="6415"/>
                            <a:ext cx="938" cy="13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6457" y="7812"/>
                            <a:ext cx="1583" cy="4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354FC"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File CSDL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endCxn id="6" idx="0"/>
                        </wps:cNvCnPr>
                        <wps:spPr>
                          <a:xfrm>
                            <a:off x="11410" y="6338"/>
                            <a:ext cx="698" cy="135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559" y="7697"/>
                            <a:ext cx="3098" cy="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E3087"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File bảng điểm Vnedu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pt;margin-top:88.05pt;height:97.45pt;width:360pt;z-index:251659264;mso-width-relative:page;mso-height-relative:page;" coordorigin="6457,6338" coordsize="7200,1949" o:gfxdata="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zjBRT2QAAAAoB&#10;AAAPAAAAAAAAAAEAIAAAACIAAABkcnMvZG93bnJldi54bWxQSwECFAAUAAAACACHTuJAqgUJf+ID&#10;AADXDAAADgAAAAAAAAABACAAAAAoAQAAZHJzL2Uyb0RvYy54bWxQSwUGAAAAAAYABgBZAQAAfAcA&#10;AAAA&#10;">
                <o:lock v:ext="edit" aspectratio="f"/>
                <v:shape id="_x0000_s1026" o:spid="_x0000_s1026" o:spt="32" type="#_x0000_t32" style="position:absolute;left:7232;top:6415;flip:x;height:1363;width:938;" filled="f" stroked="t" coordsize="21600,21600" o:gfxdata="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1PQTbYAAAACwEAAA8AAAAAAAAAAQAgAAAA&#10;IgAAAGRycy9kb3ducmV2LnhtbFBLAQIUABQAAAAIAIdO4kDamR8PCwIAAA4EAAAOAAAAAAAAAAEA&#10;IAAAACcBAABkcnMvZTJvRG9jLnhtbFBLBQYAAAAABgAGAFkBAACkBQAAAAA=&#10;">
                  <v:fill on="f" focussize="0,0"/>
                  <v:stroke weight="1.5pt" color="#C00000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457;top:7812;height:458;width:1583;" fillcolor="#FFFFFF [3201]" filled="t" stroked="f" coordsize="21600,21600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45D354FC"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File CSDL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1410;top:6338;height:1359;width:698;" filled="f" stroked="t" coordsize="21600,21600" o:gfxdata="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1jzz+/&#10;AAAA2g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C00000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0559;top:7697;height:590;width:3098;" fillcolor="#FFFFFF [3201]" filled="t" stroked="f" coordsize="21600,21600" o:gfxdata="UEsDBAoAAAAAAIdO4kAAAAAAAAAAAAAAAAAEAAAAZHJzL1BLAwQUAAAACACHTuJA5t1pi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E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t1pi7UAAADa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 w14:paraId="4DEE3087"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File bảng điểm Vnedu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inline distT="0" distB="0" distL="114300" distR="114300">
            <wp:extent cx="2886075" cy="173355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B510E">
      <w:pPr>
        <w:jc w:val="center"/>
      </w:pPr>
    </w:p>
    <w:p w14:paraId="0211A55D">
      <w:pPr>
        <w:jc w:val="center"/>
      </w:pPr>
    </w:p>
    <w:p w14:paraId="7D4816ED">
      <w:pPr>
        <w:jc w:val="center"/>
      </w:pPr>
    </w:p>
    <w:p w14:paraId="52FC6F7E">
      <w:pPr>
        <w:jc w:val="center"/>
      </w:pPr>
    </w:p>
    <w:p w14:paraId="281D35CE"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Đăng nhập vào edu.cnpt.vn</w:t>
      </w:r>
    </w:p>
    <w:p w14:paraId="3906DBD2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795F5CFA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4150" cy="1683385"/>
            <wp:effectExtent l="9525" t="9525" r="14605" b="1397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683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70DFA4">
      <w:pPr>
        <w:numPr>
          <w:numId w:val="0"/>
        </w:numPr>
        <w:ind w:leftChars="0"/>
        <w:jc w:val="center"/>
      </w:pPr>
    </w:p>
    <w:p w14:paraId="0B6AEE24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Sử dụng chức năng import để nhập 2 file vừa chuẩn bị ở trên. </w:t>
      </w:r>
    </w:p>
    <w:p w14:paraId="19E9D385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- Nhập theo thứ tự: File CSDL </w:t>
      </w:r>
      <w:r>
        <w:rPr>
          <w:rFonts w:hint="default" w:ascii="Arial" w:hAnsi="Arial" w:cs="Arial"/>
          <w:lang w:val="en-US"/>
        </w:rPr>
        <w:t>→</w:t>
      </w:r>
      <w:r>
        <w:rPr>
          <w:rFonts w:hint="default"/>
          <w:lang w:val="en-US"/>
        </w:rPr>
        <w:t xml:space="preserve"> File bảng điểm Vnedu</w:t>
      </w:r>
    </w:p>
    <w:p w14:paraId="2E7F3628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6D20323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2305614"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Vào mục Bảng điểm</w:t>
      </w:r>
    </w:p>
    <w:p w14:paraId="3FE04883">
      <w:pPr>
        <w:numPr>
          <w:numId w:val="0"/>
        </w:numPr>
        <w:jc w:val="both"/>
        <w:rPr>
          <w:rFonts w:hint="default"/>
          <w:b/>
          <w:bCs/>
          <w:lang w:val="en-US"/>
        </w:rPr>
      </w:pPr>
    </w:p>
    <w:p w14:paraId="7121FDAB">
      <w:pPr>
        <w:numPr>
          <w:numId w:val="0"/>
        </w:numPr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2051050</wp:posOffset>
                </wp:positionV>
                <wp:extent cx="1344295" cy="3467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5055" y="3817620"/>
                          <a:ext cx="1344295" cy="3467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908F1D9">
                            <w:pPr>
                              <w:rPr>
                                <w:rFonts w:hint="default"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00000"/>
                                <w:lang w:val="en-US"/>
                              </w:rPr>
                              <w:t>Xem bảng điểm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7.7pt;margin-top:161.5pt;height:27.3pt;width:105.85pt;z-index:251661312;mso-width-relative:page;mso-height-relative:page;" filled="f" stroked="f" coordsize="21600,21600" o:gfxdata="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NnCNs3aAAAACwEAAA8AAAAAAAAAAQAgAAAAIgAAAGRycy9kb3ducmV2LnhtbFBL&#10;AQIUABQAAAAIAIdO4kCoF5hjZgIAAMUEAAAOAAAAAAAAAAEAIAAAACk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3908F1D9">
                      <w:pPr>
                        <w:rPr>
                          <w:rFonts w:hint="default"/>
                          <w:color w:val="C00000"/>
                          <w:lang w:val="en-US"/>
                        </w:rPr>
                      </w:pPr>
                      <w:r>
                        <w:rPr>
                          <w:rFonts w:hint="default"/>
                          <w:color w:val="C00000"/>
                          <w:lang w:val="en-US"/>
                        </w:rPr>
                        <w:t>Xem bảng điểm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4753610</wp:posOffset>
                </wp:positionH>
                <wp:positionV relativeFrom="paragraph">
                  <wp:posOffset>1816100</wp:posOffset>
                </wp:positionV>
                <wp:extent cx="387985" cy="262890"/>
                <wp:effectExtent l="6350" t="6350" r="17145" b="2032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6610" y="3138805"/>
                          <a:ext cx="387985" cy="26289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4.3pt;margin-top:143pt;height:20.7pt;width:30.55pt;z-index:251660288;v-text-anchor:middle;mso-width-relative:page;mso-height-relative:page;" filled="f" stroked="t" coordsize="21600,21600" o:gfxdata="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e/HZY2QAAAAsBAAAPAAAAAAAAAAEAIAAAACIAAABkcnMvZG93bnJl&#10;di54bWxQSwECFAAUAAAACACHTuJAC389GW4CAADcBAAADgAAAAAAAAABACAAAAAoAQAAZHJzL2Uy&#10;b0RvYy54bWxQSwUGAAAAAAYABgBZAQAACAYAAAAA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4150" cy="2306955"/>
            <wp:effectExtent l="9525" t="9525" r="14605" b="1524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06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1E081">
      <w:pPr>
        <w:numPr>
          <w:numId w:val="0"/>
        </w:numPr>
        <w:jc w:val="both"/>
      </w:pPr>
    </w:p>
    <w:p w14:paraId="7A2AA5CC">
      <w:pPr>
        <w:numPr>
          <w:numId w:val="0"/>
        </w:numPr>
        <w:jc w:val="both"/>
      </w:pPr>
    </w:p>
    <w:p w14:paraId="48C9574D">
      <w:pPr>
        <w:numPr>
          <w:numId w:val="0"/>
        </w:numPr>
        <w:ind w:leftChars="0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3879215</wp:posOffset>
                </wp:positionH>
                <wp:positionV relativeFrom="paragraph">
                  <wp:posOffset>1525905</wp:posOffset>
                </wp:positionV>
                <wp:extent cx="970915" cy="35941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59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0CBDCB3">
                            <w:pPr>
                              <w:rPr>
                                <w:rFonts w:hint="default"/>
                                <w:color w:val="C00000"/>
                                <w:highlight w:val="lightGray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00000"/>
                                <w:highlight w:val="lightGray"/>
                                <w:lang w:val="en-US"/>
                              </w:rPr>
                              <w:t>Chỉnh 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45pt;margin-top:120.15pt;height:28.3pt;width:76.45pt;z-index:251666432;mso-width-relative:page;mso-height-relative:page;" filled="f" stroked="f" coordsize="21600,21600" o:gfxdata="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y&#10;EpWO2gAAAAsBAAAPAAAAAAAAAAEAIAAAACIAAABkcnMvZG93bnJldi54bWxQSwECFAAUAAAACACH&#10;TuJAaeT7a1sCAAC5BAAADgAAAAAAAAABACAAAAAp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0CBDCB3">
                      <w:pPr>
                        <w:rPr>
                          <w:rFonts w:hint="default"/>
                          <w:color w:val="C00000"/>
                          <w:highlight w:val="lightGray"/>
                          <w:lang w:val="en-US"/>
                        </w:rPr>
                      </w:pPr>
                      <w:r>
                        <w:rPr>
                          <w:rFonts w:hint="default"/>
                          <w:color w:val="C00000"/>
                          <w:highlight w:val="lightGray"/>
                          <w:lang w:val="en-US"/>
                        </w:rPr>
                        <w:t>Chỉnh sửa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1401445</wp:posOffset>
                </wp:positionV>
                <wp:extent cx="332105" cy="554355"/>
                <wp:effectExtent l="6350" t="6350" r="12065" b="18415"/>
                <wp:wrapNone/>
                <wp:docPr id="20" name="Rectangle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0580" y="5464810"/>
                          <a:ext cx="332105" cy="55435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4pt;margin-top:110.35pt;height:43.65pt;width:26.15pt;z-index:251665408;v-text-anchor:middle;mso-width-relative:page;mso-height-relative:page;" filled="f" stroked="t" coordsize="21600,21600" o:gfxdata="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vk8DzZAAAACwEAAA8AAAAAAAAAAQAgAAAAIgAAAGRycy9kb3ducmV2Lnht&#10;bFBLAQIUABQAAAAIAIdO4kAJTGWoagIAANwEAAAOAAAAAAAAAAEAIAAAACgBAABkcnMvZTJvRG9j&#10;LnhtbFBLBQYAAAAABgAGAFkBAAAEBgAAAAA=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583565</wp:posOffset>
                </wp:positionV>
                <wp:extent cx="1302385" cy="393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93565" y="4709795"/>
                          <a:ext cx="1302385" cy="393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4BAE525">
                            <w:pPr>
                              <w:rPr>
                                <w:rFonts w:hint="default"/>
                                <w:color w:val="C0000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00000"/>
                                <w:lang w:val="en-US"/>
                              </w:rPr>
                              <w:t>Xuất file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85pt;margin-top:45.95pt;height:31pt;width:102.55pt;z-index:251664384;mso-width-relative:page;mso-height-relative:page;" filled="f" stroked="f" coordsize="21600,21600" o:gfxdata="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nKehNgAAAAKAQAADwAAAAAAAAABACAAAAAiAAAAZHJzL2Rvd25yZXYueG1sUEsBAhQA&#10;FAAAAAgAh07iQHkBmOxkAgAAxQQAAA4AAAAAAAAAAQAgAAAAJw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4BAE525">
                      <w:pPr>
                        <w:rPr>
                          <w:rFonts w:hint="default"/>
                          <w:color w:val="C00000"/>
                          <w:lang w:val="en-US"/>
                        </w:rPr>
                      </w:pPr>
                      <w:r>
                        <w:rPr>
                          <w:rFonts w:hint="default"/>
                          <w:color w:val="C00000"/>
                          <w:lang w:val="en-US"/>
                        </w:rPr>
                        <w:t>Xuất file 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612140</wp:posOffset>
                </wp:positionV>
                <wp:extent cx="775970" cy="290830"/>
                <wp:effectExtent l="6350" t="6350" r="10160" b="7620"/>
                <wp:wrapNone/>
                <wp:docPr id="18" name="Rectangle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77840" y="4675505"/>
                          <a:ext cx="775970" cy="29083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9.2pt;margin-top:48.2pt;height:22.9pt;width:61.1pt;z-index:251663360;v-text-anchor:middle;mso-width-relative:page;mso-height-relative:page;" filled="f" stroked="t" coordsize="21600,21600" o:gfxdata="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Pcir32AAAAAoBAAAPAAAAAAAAAAEAIAAAACIAAABkcnMvZG93bnJldi54&#10;bWxQSwECFAAUAAAACACHTuJAOobC/WwCAADcBAAADgAAAAAAAAABACAAAAAnAQAAZHJzL2Uyb0Rv&#10;Yy54bWxQSwUGAAAAAAYABgBZAQAABQYAAAAA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64150" cy="2183765"/>
            <wp:effectExtent l="9525" t="9525" r="14605" b="1651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83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A721F">
      <w:pPr>
        <w:numPr>
          <w:numId w:val="0"/>
        </w:numPr>
        <w:ind w:leftChars="0"/>
        <w:jc w:val="both"/>
      </w:pPr>
    </w:p>
    <w:p w14:paraId="22A738D9">
      <w:pPr>
        <w:numPr>
          <w:numId w:val="0"/>
        </w:numPr>
        <w:ind w:leftChars="0"/>
        <w:jc w:val="both"/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2058670</wp:posOffset>
                </wp:positionH>
                <wp:positionV relativeFrom="paragraph">
                  <wp:posOffset>158750</wp:posOffset>
                </wp:positionV>
                <wp:extent cx="3449955" cy="664845"/>
                <wp:effectExtent l="0" t="0" r="9525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1670" y="6736715"/>
                          <a:ext cx="3449955" cy="66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9197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Nếu có thông báo này hiện lên, hãy vào mục Môn học để cài đặt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2.1pt;margin-top:12.5pt;height:52.35pt;width:271.65pt;z-index:251662336;mso-width-relative:page;mso-height-relative:page;" fillcolor="#FFFFFF [3201]" filled="t" stroked="f" coordsize="21600,21600" o:gfxdata="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JI8c9UAAAAKAQAADwAAAAAAAAAB&#10;ACAAAAAiAAAAZHJzL2Rvd25yZXYueG1sUEsBAhQAFAAAAAgAh07iQDzeeONMAgAAn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0A9197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Nếu có thông báo này hiện lên, hãy vào mục Môn học để cài đặt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819275" cy="1561465"/>
            <wp:effectExtent l="9525" t="9525" r="15240" b="1397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61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</w:p>
    <w:p w14:paraId="5BB5EADB">
      <w:pPr>
        <w:numPr>
          <w:numId w:val="0"/>
        </w:numPr>
        <w:ind w:leftChars="0"/>
        <w:jc w:val="both"/>
        <w:rPr>
          <w:rFonts w:hint="default"/>
          <w:lang w:val="en-US"/>
        </w:rPr>
      </w:pPr>
    </w:p>
    <w:p w14:paraId="5C915BC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6438A107">
      <w:pPr>
        <w:numPr>
          <w:ilvl w:val="0"/>
          <w:numId w:val="11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Cài đặt môn học</w:t>
      </w:r>
    </w:p>
    <w:p w14:paraId="360D9DC1">
      <w:pPr>
        <w:numPr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2B9C80DD">
      <w:pPr>
        <w:numPr>
          <w:numId w:val="0"/>
        </w:numPr>
        <w:ind w:leftChars="0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1530350</wp:posOffset>
                </wp:positionV>
                <wp:extent cx="970915" cy="35941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15" cy="3594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6846121">
                            <w:pPr>
                              <w:rPr>
                                <w:rFonts w:hint="default"/>
                                <w:color w:val="C00000"/>
                                <w:highlight w:val="lightGray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color w:val="C00000"/>
                                <w:highlight w:val="lightGray"/>
                                <w:lang w:val="en-US"/>
                              </w:rPr>
                              <w:t>Chỉnh sửa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pt;margin-top:120.5pt;height:28.3pt;width:76.45pt;z-index:251668480;mso-width-relative:page;mso-height-relative:page;" filled="f" stroked="f" coordsize="21600,21600" o:gfxdata="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Y&#10;afa82QAAAAsBAAAPAAAAAAAAAAEAIAAAACIAAABkcnMvZG93bnJldi54bWxQSwECFAAUAAAACACH&#10;TuJAZjLL+VwCAAC4BAAADgAAAAAAAAABACAAAAAo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6846121">
                      <w:pPr>
                        <w:rPr>
                          <w:rFonts w:hint="default"/>
                          <w:color w:val="C00000"/>
                          <w:highlight w:val="lightGray"/>
                          <w:lang w:val="en-US"/>
                        </w:rPr>
                      </w:pPr>
                      <w:r>
                        <w:rPr>
                          <w:rFonts w:hint="default"/>
                          <w:color w:val="C00000"/>
                          <w:highlight w:val="lightGray"/>
                          <w:lang w:val="en-US"/>
                        </w:rPr>
                        <w:t>Chỉnh sửa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1584325</wp:posOffset>
                </wp:positionV>
                <wp:extent cx="450215" cy="193675"/>
                <wp:effectExtent l="6350" t="6350" r="15875" b="1333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30240" y="2907030"/>
                          <a:ext cx="450215" cy="193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1.2pt;margin-top:124.75pt;height:15.25pt;width:35.45pt;z-index:251667456;v-text-anchor:middle;mso-width-relative:page;mso-height-relative:page;" filled="f" stroked="t" coordsize="21600,21600" o:gfxdata="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2vCVZ2gAAAAsBAAAPAAAAAAAAAAEAIAAAACIAAABkcnMvZG93bnJl&#10;di54bWxQSwECFAAUAAAACACHTuJA/o/P920CAADcBAAADgAAAAAAAAABACAAAAApAQAAZHJzL2Uy&#10;b0RvYy54bWxQSwUGAAAAAAYABgBZAQAACAYAAAAA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58435" cy="2112010"/>
            <wp:effectExtent l="9525" t="9525" r="20320" b="12065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112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B52E9">
      <w:pPr>
        <w:numPr>
          <w:numId w:val="0"/>
        </w:numPr>
        <w:ind w:leftChars="0"/>
        <w:jc w:val="both"/>
      </w:pPr>
    </w:p>
    <w:p w14:paraId="6CF884B6">
      <w:pPr>
        <w:numPr>
          <w:numId w:val="0"/>
        </w:numPr>
        <w:ind w:leftChars="0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1064895</wp:posOffset>
                </wp:positionV>
                <wp:extent cx="2874645" cy="539750"/>
                <wp:effectExtent l="6350" t="6350" r="14605" b="17780"/>
                <wp:wrapNone/>
                <wp:docPr id="34" name="Rectangle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539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45pt;margin-top:83.85pt;height:42.5pt;width:226.35pt;z-index:251674624;v-text-anchor:middle;mso-width-relative:page;mso-height-relative:page;" filled="f" stroked="t" coordsize="21600,21600" o:gfxdata="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xyw4XZAAAACwEAAA8AAAAAAAAAAQAgAAAAIgAAAGRycy9kb3ducmV2LnhtbFBLAQIUABQA&#10;AAAIAIdO4kAnvruYYQIAANEEAAAOAAAAAAAAAAEAIAAAACgBAABkcnMvZTJvRG9jLnhtbFBLBQYA&#10;AAAABgAGAFkBAAD7BQAAAAA=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587375</wp:posOffset>
                </wp:positionV>
                <wp:extent cx="2874645" cy="429895"/>
                <wp:effectExtent l="6350" t="6350" r="14605" b="20955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4645" cy="42989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46.25pt;height:33.85pt;width:226.35pt;z-index:251670528;v-text-anchor:middle;mso-width-relative:page;mso-height-relative:page;" filled="f" stroked="t" coordsize="21600,21600" o:gfxdata="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ETJ+LYAAAACgEAAA8AAAAAAAAAAQAgAAAAIgAAAGRycy9kb3ducmV2LnhtbFBLAQIUABQAAAAI&#10;AIdO4kANAL8dXwIAANEEAAAOAAAAAAAAAAEAIAAAACcBAABkcnMvZTJvRG9jLnhtbFBLBQYAAAAA&#10;BgAGAFkBAAD4BQAAAAA=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3332480</wp:posOffset>
                </wp:positionV>
                <wp:extent cx="145415" cy="920115"/>
                <wp:effectExtent l="6350" t="1270" r="15875" b="82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  <a:endCxn id="29" idx="1"/>
                      </wps:cNvCnPr>
                      <wps:spPr>
                        <a:xfrm>
                          <a:off x="0" y="0"/>
                          <a:ext cx="145415" cy="92011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5.95pt;margin-top:262.4pt;height:72.45pt;width:11.45pt;z-index:251672576;mso-width-relative:page;mso-height-relative:page;" filled="f" stroked="t" coordsize="21600,21600" o:gfxdata="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ZsZgt2AAAAAsBAAAPAAAAAAAAAAEAIAAAACIAAABkcnMvZG93bnJldi54bWxQSwEC&#10;FAAUAAAACACHTuJAtW6yG/QBAAD9AwAADgAAAAAAAAABACAAAAAnAQAAZHJzL2Uyb0RvYy54bWxQ&#10;SwUGAAAAAAYABgBZAQAAjQUAAAAA&#10;">
                <v:fill on="f" focussize="0,0"/>
                <v:stroke weight="1pt" color="#C0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964565</wp:posOffset>
                </wp:positionH>
                <wp:positionV relativeFrom="paragraph">
                  <wp:posOffset>802640</wp:posOffset>
                </wp:positionV>
                <wp:extent cx="921385" cy="2218055"/>
                <wp:effectExtent l="5715" t="2540" r="17780" b="44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  <a:endCxn id="33" idx="0"/>
                      </wps:cNvCnPr>
                      <wps:spPr>
                        <a:xfrm flipH="1">
                          <a:off x="2190750" y="4847590"/>
                          <a:ext cx="921385" cy="221805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5.95pt;margin-top:63.2pt;height:174.65pt;width:72.55pt;z-index:251671552;mso-width-relative:page;mso-height-relative:page;" filled="f" stroked="t" coordsize="21600,21600" o:gfxdata="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g6sS/aAAAACwEAAA8AAAAAAAAAAQAgAAAA&#10;IgAAAGRycy9kb3ducmV2LnhtbFBLAQIUABQAAAAIAIdO4kCQvKoOCQIAABQEAAAOAAAAAAAAAAEA&#10;IAAAACkBAABkcnMvZTJvRG9jLnhtbFBLBQYAAAAABgAGAFkBAACkBQAAAAA=&#10;">
                <v:fill on="f" focussize="0,0"/>
                <v:stroke weight="1pt" color="#C0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273040" cy="2877185"/>
            <wp:effectExtent l="0" t="0" r="0" b="317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2A71">
      <w:pPr>
        <w:numPr>
          <w:numId w:val="0"/>
        </w:numPr>
        <w:ind w:leftChars="0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175260</wp:posOffset>
                </wp:positionV>
                <wp:extent cx="2396490" cy="311785"/>
                <wp:effectExtent l="4445" t="4445" r="698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49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044F6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Tên môn học trong file Vnedu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95pt;margin-top:13.8pt;height:24.55pt;width:188.7pt;z-index:251678720;mso-width-relative:page;mso-height-relative:page;" fillcolor="#FFFFFF [3201]" filled="t" stroked="t" coordsize="21600,21600" o:gfxdata="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AZfcy1wAAAAkBAAAPAAAAAAAAAAEAIAAA&#10;ACIAAABkcnMvZG93bnJldi54bWxQSwECFAAUAAAACACHTuJAMfSEFkYCAAC4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73044F6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Tên môn học trong file Vnedu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140335</wp:posOffset>
                </wp:positionV>
                <wp:extent cx="2396490" cy="311785"/>
                <wp:effectExtent l="4445" t="4445" r="698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2380" y="6674485"/>
                          <a:ext cx="239649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B9F2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Tên môn học trong file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4pt;margin-top:11.05pt;height:24.55pt;width:188.7pt;z-index:251673600;mso-width-relative:page;mso-height-relative:page;" fillcolor="#FFFFFF [3201]" filled="t" stroked="t" coordsize="21600,21600" o:gfxdata="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nI9P9UAAAAJAQAA&#10;DwAAAAAAAAABACAAAAAiAAAAZHJzL2Rvd25yZXYueG1sUEsBAhQAFAAAAAgAh07iQM2sOdlVAgAA&#10;xAQAAA4AAAAAAAAAAQAgAAAAJ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1AB9F2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Tên môn học trong file CSDL</w:t>
                      </w:r>
                    </w:p>
                  </w:txbxContent>
                </v:textbox>
              </v:shape>
            </w:pict>
          </mc:Fallback>
        </mc:AlternateContent>
      </w:r>
    </w:p>
    <w:p w14:paraId="080A96EB">
      <w:pPr>
        <w:numPr>
          <w:numId w:val="0"/>
        </w:numPr>
        <w:ind w:leftChars="0"/>
        <w:jc w:val="both"/>
      </w:pPr>
    </w:p>
    <w:p w14:paraId="5D07E3BD">
      <w:pPr>
        <w:numPr>
          <w:numId w:val="0"/>
        </w:numPr>
        <w:ind w:leftChars="0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-1684655</wp:posOffset>
                </wp:positionV>
                <wp:extent cx="605155" cy="1450975"/>
                <wp:effectExtent l="5715" t="2540" r="13970" b="95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0"/>
                        <a:endCxn id="34" idx="2"/>
                      </wps:cNvCnPr>
                      <wps:spPr>
                        <a:xfrm flipH="1" flipV="1">
                          <a:off x="0" y="0"/>
                          <a:ext cx="605155" cy="1450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60.65pt;margin-top:-132.65pt;height:114.25pt;width:47.65pt;z-index:251677696;mso-width-relative:page;mso-height-relative:page;" filled="f" stroked="t" coordsize="21600,21600" o:gfxdata="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jOlxF2gAAAAwBAAAPAAAAAAAAAAEAIAAAACIAAABkcnMvZG93&#10;bnJldi54bWxQSwECFAAUAAAACACHTuJADC2K0f4BAAASBAAADgAAAAAAAAABACAAAAApAQAAZHJz&#10;L2Uyb0RvYy54bWxQSwUGAAAAAAYABgBZAQAAmQUAAAAA&#10;">
                <v:fill on="f" focussize="0,0"/>
                <v:stroke weight="1pt" color="#C0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78105</wp:posOffset>
                </wp:positionV>
                <wp:extent cx="1011555" cy="1712595"/>
                <wp:effectExtent l="5715" t="3175" r="19050" b="63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8" idx="2"/>
                      </wps:cNvCnPr>
                      <wps:spPr>
                        <a:xfrm flipV="1">
                          <a:off x="4046855" y="7090410"/>
                          <a:ext cx="1011555" cy="171259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8.65pt;margin-top:6.15pt;height:134.85pt;width:79.65pt;z-index:251676672;mso-width-relative:page;mso-height-relative:page;" filled="f" stroked="t" coordsize="21600,21600" o:gfxdata="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4xvFz2gAAAAoBAAAPAAAAAAAAAAEAIAAAACIA&#10;AABkcnMvZG93bnJldi54bWxQSwECFAAUAAAACACHTuJARS87IQcCAAAVBAAADgAAAAAAAAABACAA&#10;AAApAQAAZHJzL2Uyb0RvYy54bWxQSwUGAAAAAAYABgBZAQAAogUAAAAA&#10;">
                <v:fill on="f" focussize="0,0"/>
                <v:stroke weight="1pt" color="#C00000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6201F38">
      <w:pPr>
        <w:numPr>
          <w:numId w:val="0"/>
        </w:numPr>
        <w:ind w:leftChars="0"/>
        <w:jc w:val="both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1443990</wp:posOffset>
                </wp:positionV>
                <wp:extent cx="1198245" cy="284480"/>
                <wp:effectExtent l="6350" t="6350" r="14605" b="13970"/>
                <wp:wrapNone/>
                <wp:docPr id="35" name="Rectangle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245" cy="28448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3pt;margin-top:113.7pt;height:22.4pt;width:94.35pt;z-index:251675648;v-text-anchor:middle;mso-width-relative:page;mso-height-relative:page;" filled="f" stroked="t" coordsize="21600,21600" o:gfxdata="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wE2A/YAAAACwEAAA8AAAAAAAAAAQAgAAAAIgAAAGRycy9kb3ducmV2LnhtbFBLAQIUABQAAAAI&#10;AIdO4kA50KRUXwIAANEEAAAOAAAAAAAAAAEAIAAAACcBAABkcnMvZTJvRG9jLnhtbFBLBQYAAAAA&#10;BgAGAFkBAAD4BQAAAAA=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598805</wp:posOffset>
                </wp:positionV>
                <wp:extent cx="1295400" cy="319405"/>
                <wp:effectExtent l="6350" t="6350" r="8890" b="9525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9565" y="4262120"/>
                          <a:ext cx="1295400" cy="31940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4pt;margin-top:47.15pt;height:25.15pt;width:102pt;z-index:251669504;v-text-anchor:middle;mso-width-relative:page;mso-height-relative:page;" filled="f" stroked="t" coordsize="21600,21600" o:gfxdata="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frhBPXAAAACgEAAA8AAAAAAAAAAQAgAAAAIgAAAGRycy9kb3ducmV2Lnht&#10;bFBLAQIUABQAAAAIAIdO4kDN07NobAIAAN0EAAAOAAAAAAAAAAEAIAAAACYBAABkcnMvZTJvRG9j&#10;LnhtbFBLBQYAAAAABgAGAFkBAAAEBgAAAAA=&#10;">
                <v:fill on="f" focussize="0,0"/>
                <v:stroke weight="1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71135" cy="2002790"/>
            <wp:effectExtent l="0" t="0" r="1905" b="889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4648D">
      <w:pPr>
        <w:numPr>
          <w:numId w:val="0"/>
        </w:numPr>
        <w:ind w:leftChars="0"/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BE10F97"/>
    <w:multiLevelType w:val="singleLevel"/>
    <w:tmpl w:val="5BE10F97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60B8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260B8C"/>
    <w:rsid w:val="55820F95"/>
    <w:rsid w:val="6490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2024-11-04T05:35:00Z</dcterms:created>
  <dc:creator>Ryuu Tran</dc:creator>
  <cp:lastModifiedBy>Long Trần</cp:lastModifiedBy>
  <dcterms:modified xsi:type="dcterms:W3CDTF">2024-11-04T06:21:48Z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27FB1AA26C814391965CEF54B2B4AC64_11</vt:lpwstr>
  </property>
</Properties>
</file>